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Famous Paintings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artist;</w:t>
        <w:br w:type="textWrapping"/>
        <w:t xml:space="preserve">select * from canvas_size;</w:t>
        <w:br w:type="textWrapping"/>
        <w:t xml:space="preserve">select * from image_link;</w:t>
        <w:br w:type="textWrapping"/>
        <w:t xml:space="preserve">select * from museum;</w:t>
        <w:br w:type="textWrapping"/>
        <w:t xml:space="preserve">select * from museum_hours;</w:t>
        <w:br w:type="textWrapping"/>
        <w:t xml:space="preserve">select * from product_size;</w:t>
        <w:br w:type="textWrapping"/>
        <w:t xml:space="preserve">select * from subject;</w:t>
        <w:br w:type="textWrapping"/>
        <w:t xml:space="preserve">select * from work;</w:t>
        <w:br w:type="textWrapping"/>
        <w:br w:type="textWrapping"/>
        <w:t xml:space="preserve">Q1) Fetch all the paintings which are not displayed on any museums?</w:t>
        <w:br w:type="textWrapping"/>
        <w:t xml:space="preserve">select * from work</w:t>
        <w:br w:type="textWrapping"/>
        <w:t xml:space="preserve">where museum_id is null;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1549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Q2) Are there museum’s without any paintings?</w:t>
        <w:br w:type="textWrapping"/>
        <w:t xml:space="preserve">select *</w:t>
        <w:br w:type="textWrapping"/>
        <w:t xml:space="preserve">from museum m</w:t>
        <w:br w:type="textWrapping"/>
        <w:t xml:space="preserve">LEFT JOIN work w</w:t>
        <w:br w:type="textWrapping"/>
        <w:t xml:space="preserve">ON m.museum_id = w.museum_id</w:t>
        <w:br w:type="textWrapping"/>
        <w:t xml:space="preserve">Where w.work_id is NULL;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–OR-</w:t>
      </w:r>
      <w:r w:rsidDel="00000000" w:rsidR="00000000" w:rsidRPr="00000000">
        <w:rPr>
          <w:rtl w:val="0"/>
        </w:rPr>
        <w:br w:type="textWrapping"/>
        <w:t xml:space="preserve">select * from museum m</w:t>
        <w:br w:type="textWrapping"/>
        <w:tab/>
        <w:t xml:space="preserve">where not exists (select 1 from work w</w:t>
        <w:br w:type="textWrapping"/>
        <w:tab/>
        <w:tab/>
        <w:tab/>
        <w:t xml:space="preserve">     where w.museum_id=m.museum_id)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77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Q3) How many paintings have an asking price of more than their regular price? </w:t>
        <w:br w:type="textWrapping"/>
        <w:t xml:space="preserve">select count(*) as total</w:t>
        <w:br w:type="textWrapping"/>
        <w:t xml:space="preserve">from product_size</w:t>
        <w:br w:type="textWrapping"/>
        <w:t xml:space="preserve">WHERE sale_price &gt; regular_price;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620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Q4) Identify the paintings whose asking price is less than 50% of its regular price.</w:t>
        <w:br w:type="textWrapping"/>
        <w:t xml:space="preserve">select * from product_size</w:t>
        <w:br w:type="textWrapping"/>
        <w:t xml:space="preserve">where sale_price &lt; (regular_price * 0.5);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981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Q5) Which canva size costs the most?</w:t>
        <w:br w:type="textWrapping"/>
        <w:t xml:space="preserve">SELECT c.label as canva, p.sale_price as sale_price</w:t>
        <w:br w:type="textWrapping"/>
        <w:t xml:space="preserve">FROM product_size AS p</w:t>
        <w:br w:type="textWrapping"/>
        <w:t xml:space="preserve">JOIN canvas_size as c ON p.size_id = c.size_id::text</w:t>
        <w:br w:type="textWrapping"/>
        <w:t xml:space="preserve">ORDER BY p.sale_price DESC</w:t>
        <w:br w:type="textWrapping"/>
        <w:t xml:space="preserve">LIMIT 1;</w:t>
        <w:br w:type="textWrapping"/>
        <w:t xml:space="preserve">                                                                              --OR --</w:t>
        <w:br w:type="textWrapping"/>
        <w:t xml:space="preserve">select c.label as conva, p.sale_price as sale_price</w:t>
        <w:br w:type="textWrapping"/>
        <w:t xml:space="preserve">from ( select *,</w:t>
        <w:br w:type="textWrapping"/>
        <w:tab/>
        <w:tab/>
        <w:t xml:space="preserve">rank() over(order by sale_price desc) as rnk</w:t>
        <w:br w:type="textWrapping"/>
        <w:tab/>
        <w:tab/>
        <w:t xml:space="preserve">from product_size) p</w:t>
        <w:br w:type="textWrapping"/>
        <w:t xml:space="preserve">join canvas_size as c </w:t>
        <w:br w:type="textWrapping"/>
        <w:t xml:space="preserve">on c.size_id = p.size_id::bigint</w:t>
        <w:br w:type="textWrapping"/>
        <w:t xml:space="preserve">where p.rnk=1;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7905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In the product_size table, the size_id is in text format, so we typecast it to bigint to ensure that both size_id columns have the same datatype. This is necessary because the size_id in the canvas_size table is of datatype bigint. By typecasting, we maintain consistent data types for proper comparisons and joins.</w:t>
        <w:br w:type="textWrapping"/>
        <w:br w:type="textWrapping"/>
        <w:t xml:space="preserve">Q6) Delete duplicate records from work, product_size, subject and image_link tables</w:t>
        <w:br w:type="textWrapping"/>
        <w:t xml:space="preserve">delete from work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where ctid not in (select min(ctid)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      from 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      group by work_id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delete from product_size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where ctid not in (select min(ctid)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      from product_size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     group by work_id, size_id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delete from subject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ctid not in (select min(ctid)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      from subject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      group by work_id, subject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delete from image_link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where ctid not in (select min(ctid)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      from image_link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      group by work_id );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7125" cy="88582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Here,</w:t>
        <w:br w:type="textWrapping"/>
        <w:t xml:space="preserve">ctid is a system column in PostgreSQL that uniquely identifies rows based on their</w:t>
        <w:br w:type="textWrapping"/>
        <w:t xml:space="preserve">physical location in the table. The subquery finds the smallest ctid for each work_id,</w:t>
        <w:br w:type="textWrapping"/>
        <w:t xml:space="preserve">while the DELETE query removes all other rows, ensuring only one instance per work_id remains.</w:t>
        <w:br w:type="textWrapping"/>
        <w:br w:type="textWrapping"/>
        <w:t xml:space="preserve">Q7) Identify the museums with invalid city information in the given dataset</w:t>
        <w:br w:type="textWrapping"/>
        <w:t xml:space="preserve">select * from museum </w:t>
        <w:br w:type="textWrapping"/>
        <w:t xml:space="preserve">where city ~ '^[0-9]'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9017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~ operator checks if city starts with a digit, using ^ to mark the beginning </w:t>
        <w:br w:type="textWrapping"/>
        <w:t xml:space="preserve">and [0-9] to match any digit, returning rows where the city field begins with a number, </w:t>
        <w:br w:type="textWrapping"/>
        <w:t xml:space="preserve">typically indicating invalid city names.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  <w:t xml:space="preserve">Q8) Museum_Hours table has 1 invalid entry. Identify it and remove it.</w:t>
        <w:br w:type="textWrapping"/>
        <w:t xml:space="preserve">delete from museum_hours </w:t>
        <w:br w:type="textWrapping"/>
        <w:tab/>
        <w:t xml:space="preserve">where ctid not in (select min(ctid)</w:t>
        <w:br w:type="textWrapping"/>
        <w:tab/>
        <w:tab/>
        <w:tab/>
        <w:t xml:space="preserve">      from museum_hours</w:t>
        <w:br w:type="textWrapping"/>
        <w:tab/>
        <w:tab/>
        <w:tab/>
        <w:t xml:space="preserve">     group by museum_id, day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7143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Q9) Fetch the top 10 most famous painting subject.</w:t>
        <w:br w:type="textWrapping"/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With  Ranking  Window Functions (RANK).</w:t>
        <w:br w:type="textWrapping"/>
        <w:t xml:space="preserve">SELECT *</w:t>
        <w:br w:type="textWrapping"/>
        <w:t xml:space="preserve">FROM (</w:t>
        <w:br w:type="textWrapping"/>
        <w:t xml:space="preserve">    SELECT s.subject, </w:t>
        <w:br w:type="textWrapping"/>
        <w:t xml:space="preserve">           COUNT(1) AS no_of_paintings,</w:t>
        <w:br w:type="textWrapping"/>
        <w:t xml:space="preserve">           RANK() OVER (ORDER BY COUNT(1) DESC) AS rnk</w:t>
        <w:br w:type="textWrapping"/>
        <w:tab/>
        <w:tab/>
        <w:t xml:space="preserve">   </w:t>
        <w:br w:type="textWrapping"/>
        <w:t xml:space="preserve">    FROM work w</w:t>
        <w:br w:type="textWrapping"/>
        <w:t xml:space="preserve">    JOIN subject s ON s.work_id = w.work_id</w:t>
        <w:br w:type="textWrapping"/>
        <w:t xml:space="preserve">    GROUP BY s.subject</w:t>
        <w:br w:type="textWrapping"/>
        <w:t xml:space="preserve">) x</w:t>
        <w:br w:type="textWrapping"/>
        <w:t xml:space="preserve">WHERE rnk &lt;= 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4575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With JOIN and Grouping.</w:t>
        <w:br w:type="textWrapping"/>
        <w:t xml:space="preserve">select distinct subject, count(*) as subject_count</w:t>
        <w:br w:type="textWrapping"/>
        <w:t xml:space="preserve">from subject s</w:t>
        <w:br w:type="textWrapping"/>
        <w:t xml:space="preserve">join work w on s.work_id=w.work_id</w:t>
        <w:br w:type="textWrapping"/>
        <w:t xml:space="preserve">group by subject</w:t>
        <w:br w:type="textWrapping"/>
        <w:t xml:space="preserve">order by subject_count desc</w:t>
        <w:br w:type="textWrapping"/>
        <w:t xml:space="preserve">limit 10;</w:t>
        <w:br w:type="textWrapping"/>
        <w:br w:type="textWrapping"/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With Simple Aggregation &amp;  Grouping</w:t>
        <w:br w:type="textWrapping"/>
        <w:t xml:space="preserve">SELECT subject, COUNT(*) AS subject_count</w:t>
        <w:br w:type="textWrapping"/>
        <w:t xml:space="preserve">FROM subject</w:t>
        <w:br w:type="textWrapping"/>
        <w:t xml:space="preserve">GROUP BY subject</w:t>
        <w:br w:type="textWrapping"/>
        <w:t xml:space="preserve">ORDER BY subject_count DESC</w:t>
        <w:br w:type="textWrapping"/>
        <w:t xml:space="preserve">LIMIT 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3448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Q10) Identify the museums which are open on both Sunday and Monday.  Display museum name, city.</w:t>
        <w:br w:type="textWrapping"/>
        <w:t xml:space="preserve">select m.museum_id, m.name as museum_name, m.city </w:t>
        <w:br w:type="textWrapping"/>
        <w:t xml:space="preserve">from museum_hours mh</w:t>
        <w:br w:type="textWrapping"/>
        <w:t xml:space="preserve">join museum m on m.museum_id = mh.museum_id</w:t>
        <w:br w:type="textWrapping"/>
        <w:t xml:space="preserve">where day='Sunday'</w:t>
        <w:br w:type="textWrapping"/>
        <w:t xml:space="preserve">and exists (select 1 from museum_hours mh2</w:t>
        <w:br w:type="textWrapping"/>
        <w:tab/>
        <w:tab/>
        <w:tab/>
        <w:t xml:space="preserve">where mh2.museum_id = mh.museum_id</w:t>
        <w:br w:type="textWrapping"/>
        <w:tab/>
        <w:tab/>
        <w:tab/>
        <w:t xml:space="preserve">and mh2.day='Monday');</w:t>
        <w:br w:type="textWrapping"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267325" cy="3438525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EXISTS is used for subquery filtering, checking if a museum_id is open on both 'Sunday' and 'Monday',  with SELECT 1 simply confirming row existence.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t xml:space="preserve">Q11) How many museums are open every single day?</w:t>
        <w:br w:type="textWrapping"/>
        <w:t xml:space="preserve">select count(*) from (</w:t>
        <w:br w:type="textWrapping"/>
        <w:tab/>
        <w:tab/>
        <w:tab/>
        <w:t xml:space="preserve">select museum_id, count(*) </w:t>
        <w:br w:type="textWrapping"/>
        <w:tab/>
        <w:tab/>
        <w:tab/>
        <w:t xml:space="preserve">from museum_hours</w:t>
        <w:br w:type="textWrapping"/>
        <w:tab/>
        <w:tab/>
        <w:tab/>
        <w:t xml:space="preserve">group by museum_id</w:t>
        <w:br w:type="textWrapping"/>
        <w:tab/>
        <w:tab/>
        <w:tab/>
        <w:t xml:space="preserve">having count(*) =7) 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8096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 xml:space="preserve">Q12) Which are the top 5 most popular museum?  (Popularity is defined based on most no of paintings in a museum)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br w:type="textWrapping"/>
        <w:t xml:space="preserve">select m.name as museum, m.city,m.country,x.no_of_painintgs</w:t>
        <w:br w:type="textWrapping"/>
        <w:t xml:space="preserve">from (</w:t>
        <w:tab/>
        <w:t xml:space="preserve">select m.museum_id, count(1) as no_of_painintgs</w:t>
        <w:br w:type="textWrapping"/>
        <w:tab/>
        <w:tab/>
        <w:t xml:space="preserve">, rank() over(order by count(1) desc) as rnk</w:t>
        <w:br w:type="textWrapping"/>
        <w:tab/>
        <w:tab/>
        <w:t xml:space="preserve">from work w</w:t>
        <w:br w:type="textWrapping"/>
        <w:tab/>
        <w:tab/>
        <w:t xml:space="preserve">join museum m on m.museum_id=w.museum_id</w:t>
        <w:br w:type="textWrapping"/>
        <w:tab/>
        <w:tab/>
        <w:t xml:space="preserve">group by m.museum_id) x</w:t>
        <w:br w:type="textWrapping"/>
        <w:t xml:space="preserve">join museum m on m.museum_id=x.museum_id</w:t>
        <w:br w:type="textWrapping"/>
        <w:t xml:space="preserve">where x.rnk&lt;=5;</w:t>
        <w:br w:type="textWrapping"/>
        <w:br w:type="textWrapping"/>
        <w:t xml:space="preserve">                                                                             --2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with CTE--</w:t>
        <w:br w:type="textWrapping"/>
        <w:t xml:space="preserve">WITH ranked_museums AS (</w:t>
        <w:br w:type="textWrapping"/>
        <w:t xml:space="preserve">    SELECT m.museum_id, </w:t>
        <w:br w:type="textWrapping"/>
        <w:t xml:space="preserve">           COUNT(1) AS no_of_paintings,</w:t>
        <w:br w:type="textWrapping"/>
        <w:t xml:space="preserve">           RANK() OVER (ORDER BY COUNT(1) DESC) AS rnk</w:t>
        <w:br w:type="textWrapping"/>
        <w:t xml:space="preserve">    FROM work w</w:t>
        <w:br w:type="textWrapping"/>
        <w:t xml:space="preserve">    JOIN museum m ON m.museum_id = w.museum_id</w:t>
        <w:br w:type="textWrapping"/>
        <w:t xml:space="preserve">    GROUP BY m.museum_id</w:t>
        <w:br w:type="textWrapping"/>
        <w:t xml:space="preserve">)</w:t>
        <w:br w:type="textWrapping"/>
        <w:t xml:space="preserve">SELECT m.name AS museum, m.city, m.country, rm.no_of_paintings</w:t>
        <w:br w:type="textWrapping"/>
        <w:t xml:space="preserve">FROM ranked_museums rm</w:t>
        <w:br w:type="textWrapping"/>
        <w:t xml:space="preserve">JOIN museum m ON m.museum_id = rm.museum_id</w:t>
        <w:br w:type="textWrapping"/>
        <w:t xml:space="preserve">WHERE rm.rnk &lt;= 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891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Q13) Who are the top 5 most popular artist? (Popularity is defined based on most no of paintings done by an artist)</w:t>
        <w:br w:type="textWrapping"/>
        <w:br w:type="textWrapping"/>
        <w:t xml:space="preserve">SELECT a.full_name AS artist, a.nationality, x.no_of_paintings</w:t>
        <w:br w:type="textWrapping"/>
        <w:t xml:space="preserve">FROM (</w:t>
        <w:br w:type="textWrapping"/>
        <w:t xml:space="preserve">    SELECT a.artist_id, COUNT(1) AS no_of_paintings,</w:t>
        <w:br w:type="textWrapping"/>
        <w:t xml:space="preserve">           RANK() OVER (ORDER BY COUNT(1) DESC) AS rnk</w:t>
        <w:br w:type="textWrapping"/>
        <w:t xml:space="preserve">    FROM work w</w:t>
        <w:br w:type="textWrapping"/>
        <w:t xml:space="preserve">    JOIN artist a ON a.artist_id = w.artist_id</w:t>
        <w:br w:type="textWrapping"/>
        <w:t xml:space="preserve">    GROUP BY a.artist_id</w:t>
        <w:br w:type="textWrapping"/>
        <w:t xml:space="preserve">) x</w:t>
        <w:br w:type="textWrapping"/>
        <w:t xml:space="preserve">JOIN artist a ON a.artist_id = x.artist_id</w:t>
        <w:br w:type="textWrapping"/>
        <w:t xml:space="preserve">WHERE x.rnk &lt;= 5;</w:t>
        <w:br w:type="textWrapping"/>
        <w:br w:type="textWrapping"/>
        <w:t xml:space="preserve">                                                                          --2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with CTE--</w:t>
        <w:br w:type="textWrapping"/>
        <w:br w:type="textWrapping"/>
        <w:t xml:space="preserve">WITH ranked_artists AS (</w:t>
        <w:br w:type="textWrapping"/>
        <w:t xml:space="preserve">    SELECT a.artist_id, </w:t>
        <w:br w:type="textWrapping"/>
        <w:t xml:space="preserve">           COUNT(1) AS no_of_paintings,</w:t>
        <w:br w:type="textWrapping"/>
        <w:t xml:space="preserve">           RANK() OVER (ORDER BY COUNT(1) DESC) AS rnk</w:t>
        <w:br w:type="textWrapping"/>
        <w:t xml:space="preserve">    FROM work w</w:t>
        <w:br w:type="textWrapping"/>
        <w:t xml:space="preserve">    JOIN artist a ON a.artist_id = w.artist_id</w:t>
        <w:br w:type="textWrapping"/>
        <w:t xml:space="preserve">    GROUP BY a.artist_id</w:t>
        <w:br w:type="textWrapping"/>
        <w:t xml:space="preserve">)</w:t>
        <w:br w:type="textWrapping"/>
        <w:t xml:space="preserve">SELECT a.full_name AS artist, a.nationality, ra.no_of_paintings</w:t>
        <w:br w:type="textWrapping"/>
        <w:t xml:space="preserve">FROM ranked_artists ra</w:t>
        <w:br w:type="textWrapping"/>
        <w:t xml:space="preserve">JOIN artist a ON a.artist_id = ra.artist_id</w:t>
        <w:br w:type="textWrapping"/>
        <w:t xml:space="preserve">WHERE ra.rnk &lt;= 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0097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Q14) Display the 3 least popular canva sizes WITH Derived Table.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  <w:t xml:space="preserve">SELECT label, ranking, no_of_paintings</w:t>
        <w:br w:type="textWrapping"/>
        <w:t xml:space="preserve">FROM (</w:t>
        <w:br w:type="textWrapping"/>
        <w:t xml:space="preserve">    SELECT cs.size_id, cs.label, COUNT(1) AS no_of_paintings,</w:t>
        <w:br w:type="textWrapping"/>
        <w:t xml:space="preserve">           DENSE_RANK() OVER (ORDER BY COUNT(1)) AS ranking</w:t>
        <w:br w:type="textWrapping"/>
        <w:t xml:space="preserve">    FROM work w</w:t>
        <w:br w:type="textWrapping"/>
        <w:t xml:space="preserve">    JOIN product_size ps ON ps.work_id = w.work_id</w:t>
        <w:br w:type="textWrapping"/>
        <w:t xml:space="preserve">    JOIN canvas_size cs ON cs.size_id::text = ps.size_id</w:t>
        <w:br w:type="textWrapping"/>
        <w:t xml:space="preserve">    GROUP BY cs.size_id, cs.label</w:t>
        <w:br w:type="textWrapping"/>
        <w:t xml:space="preserve">) x</w:t>
        <w:br w:type="textWrapping"/>
        <w:t xml:space="preserve">WHERE x.ranking &lt;= 3;</w:t>
        <w:br w:type="textWrapping"/>
        <w:br w:type="textWrapping"/>
        <w:tab/>
        <w:tab/>
        <w:tab/>
        <w:tab/>
        <w:tab/>
        <w:tab/>
        <w:t xml:space="preserve">--2nd with CTE-- </w:t>
        <w:br w:type="textWrapping"/>
        <w:br w:type="textWrapping"/>
        <w:t xml:space="preserve">WITH ranked_sizes AS (</w:t>
        <w:br w:type="textWrapping"/>
        <w:t xml:space="preserve">    SELECT cs.size_id, cs.label, COUNT(1) AS no_of_paintings,</w:t>
        <w:br w:type="textWrapping"/>
        <w:t xml:space="preserve">           DENSE_RANK() OVER (ORDER BY COUNT(1)) AS ranking</w:t>
        <w:br w:type="textWrapping"/>
        <w:t xml:space="preserve">    FROM work w</w:t>
        <w:br w:type="textWrapping"/>
        <w:t xml:space="preserve">    JOIN product_size ps ON ps.work_id = w.work_id</w:t>
        <w:br w:type="textWrapping"/>
        <w:t xml:space="preserve">    JOIN canvas_size cs ON cs.size_id::text = ps.size_id</w:t>
        <w:br w:type="textWrapping"/>
        <w:t xml:space="preserve">    GROUP BY cs.size_id, cs.label</w:t>
        <w:br w:type="textWrapping"/>
        <w:t xml:space="preserve">)</w:t>
        <w:br w:type="textWrapping"/>
        <w:t xml:space="preserve">SELECT label, ranking, no_of_paintings</w:t>
        <w:br w:type="textWrapping"/>
        <w:t xml:space="preserve">FROM ranked_sizes</w:t>
        <w:br w:type="textWrapping"/>
        <w:t xml:space="preserve">WHERE ranking &lt;= 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0478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Q15) Which museum is open for the longest during a day. Dispay museum name, state and hours open and which day?</w:t>
        <w:br w:type="textWrapping"/>
        <w:t xml:space="preserve">SELECT museum_name, state AS city, day, open, close, duration</w:t>
        <w:br w:type="textWrapping"/>
        <w:t xml:space="preserve">FROM (</w:t>
        <w:br w:type="textWrapping"/>
        <w:t xml:space="preserve">    SELECT m.name AS museum_name, m.state, day, open, close,</w:t>
        <w:br w:type="textWrapping"/>
        <w:t xml:space="preserve">           to_timestamp(open, 'HH:MI AM') AS open_time,</w:t>
        <w:br w:type="textWrapping"/>
        <w:t xml:space="preserve">           to_timestamp(close, 'HH:MI PM') AS close_time,</w:t>
        <w:br w:type="textWrapping"/>
        <w:t xml:space="preserve">           to_timestamp(close, 'HH:MI PM') - to_timestamp(open, 'HH:MI AM') AS duration,</w:t>
        <w:br w:type="textWrapping"/>
        <w:t xml:space="preserve">           RANK() OVER (ORDER BY (to_timestamp(close, 'HH:MI PM') - to_timestamp(open, 'HH:MI AM')) DESC) AS rnk</w:t>
        <w:br w:type="textWrapping"/>
        <w:t xml:space="preserve">    FROM museum_hours mh</w:t>
        <w:br w:type="textWrapping"/>
        <w:t xml:space="preserve">    JOIN museum m ON m.museum_id = mh.museum_id</w:t>
        <w:br w:type="textWrapping"/>
        <w:t xml:space="preserve">) x</w:t>
        <w:br w:type="textWrapping"/>
        <w:t xml:space="preserve">WHERE x.rnk = 1;</w:t>
        <w:br w:type="textWrapping"/>
        <w:br w:type="textWrapping"/>
        <w:tab/>
        <w:tab/>
        <w:tab/>
        <w:tab/>
        <w:tab/>
        <w:t xml:space="preserve">--2nd with CTE-- </w:t>
        <w:br w:type="textWrapping"/>
        <w:t xml:space="preserve">WITH ranked_museum_hours AS (</w:t>
        <w:br w:type="textWrapping"/>
        <w:t xml:space="preserve">    SELECT m.name AS museum_name, m.state, day, open, close,</w:t>
        <w:br w:type="textWrapping"/>
        <w:t xml:space="preserve">           to_timestamp(open, 'HH:MI AM') AS open_time,</w:t>
        <w:br w:type="textWrapping"/>
        <w:t xml:space="preserve">           to_timestamp(close, 'HH:MI PM') AS close_time,</w:t>
        <w:br w:type="textWrapping"/>
        <w:t xml:space="preserve">           to_timestamp(close, 'HH:MI PM') - to_timestamp(open, 'HH:MI AM') AS duration,</w:t>
        <w:br w:type="textWrapping"/>
        <w:t xml:space="preserve">           RANK() OVER (ORDER BY (to_timestamp(close, 'HH:MI PM') - to_timestamp(open, 'HH:MI AM')) DESC) AS rnk</w:t>
        <w:br w:type="textWrapping"/>
        <w:t xml:space="preserve">    FROM museum_hours mh</w:t>
        <w:br w:type="textWrapping"/>
        <w:t xml:space="preserve">    JOIN museum m ON m.museum_id = mh.museum_id</w:t>
        <w:br w:type="textWrapping"/>
        <w:t xml:space="preserve">)</w:t>
        <w:br w:type="textWrapping"/>
        <w:t xml:space="preserve">SELECT museum_name, state AS city, day, open, close, duration</w:t>
        <w:br w:type="textWrapping"/>
        <w:t xml:space="preserve">FROM ranked_museum_hours</w:t>
        <w:br w:type="textWrapping"/>
        <w:t xml:space="preserve">WHERE rnk =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762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t xml:space="preserve">Q16) Which museum has the most no of most popular painting style?</w:t>
        <w:br w:type="textWrapping"/>
        <w:t xml:space="preserve">WITH pop_style AS </w:t>
        <w:br w:type="textWrapping"/>
        <w:t xml:space="preserve">    (SELECT style,</w:t>
        <w:br w:type="textWrapping"/>
        <w:t xml:space="preserve">            RANK() OVER (ORDER BY COUNT(1) DESC) AS rnk</w:t>
        <w:br w:type="textWrapping"/>
        <w:t xml:space="preserve">     FROM work</w:t>
        <w:br w:type="textWrapping"/>
        <w:t xml:space="preserve">     GROUP BY style),</w:t>
        <w:br w:type="textWrapping"/>
        <w:t xml:space="preserve">cte AS</w:t>
        <w:br w:type="textWrapping"/>
        <w:t xml:space="preserve">    (SELECT w.museum_id,</w:t>
        <w:br w:type="textWrapping"/>
        <w:t xml:space="preserve">            m.name AS museum_name,</w:t>
        <w:br w:type="textWrapping"/>
        <w:t xml:space="preserve">            w.style,</w:t>
        <w:br w:type="textWrapping"/>
        <w:t xml:space="preserve">            COUNT(1) AS no_of_paintings,</w:t>
        <w:br w:type="textWrapping"/>
        <w:t xml:space="preserve">            RANK() OVER (ORDER BY COUNT(1) DESC) AS rnk</w:t>
        <w:br w:type="textWrapping"/>
        <w:t xml:space="preserve">     FROM work w</w:t>
        <w:br w:type="textWrapping"/>
        <w:t xml:space="preserve">     JOIN museum m ON m.museum_id = w.museum_id</w:t>
        <w:br w:type="textWrapping"/>
        <w:t xml:space="preserve">     JOIN pop_style ps ON ps.style = w.style</w:t>
        <w:br w:type="textWrapping"/>
        <w:t xml:space="preserve">     WHERE w.museum_id IS NOT NULL</w:t>
        <w:br w:type="textWrapping"/>
        <w:t xml:space="preserve">       AND ps.rnk = 1</w:t>
        <w:br w:type="textWrapping"/>
        <w:t xml:space="preserve">     GROUP BY w.museum_id, m.name, w.style)</w:t>
        <w:br w:type="textWrapping"/>
        <w:t xml:space="preserve">SELECT museum_name, style, no_of_paintings</w:t>
        <w:br w:type="textWrapping"/>
        <w:t xml:space="preserve">FROM cte </w:t>
        <w:br w:type="textWrapping"/>
        <w:t xml:space="preserve">WHERE rnk =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800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br w:type="textWrapping"/>
        <w:t xml:space="preserve">Q17) Identify the artists whose paintings are displayed in multiple countries.</w:t>
        <w:br w:type="textWrapping"/>
        <w:t xml:space="preserve">WITH cte AS (</w:t>
        <w:br w:type="textWrapping"/>
        <w:t xml:space="preserve">    SELECT DISTINCT a.full_name AS artist,</w:t>
        <w:br w:type="textWrapping"/>
        <w:t xml:space="preserve">           m.country</w:t>
        <w:br w:type="textWrapping"/>
        <w:t xml:space="preserve">    FROM work w</w:t>
        <w:br w:type="textWrapping"/>
        <w:t xml:space="preserve">    JOIN artist a ON a.artist_id = w.artist_id</w:t>
        <w:br w:type="textWrapping"/>
        <w:t xml:space="preserve">    JOIN museum m ON m.museum_id = w.museum_id</w:t>
        <w:br w:type="textWrapping"/>
        <w:t xml:space="preserve">)</w:t>
        <w:br w:type="textWrapping"/>
        <w:t xml:space="preserve">SELECT artist, COUNT(1) AS no_of_countries</w:t>
        <w:br w:type="textWrapping"/>
        <w:t xml:space="preserve">FROM cte</w:t>
        <w:br w:type="textWrapping"/>
        <w:t xml:space="preserve">GROUP BY artist</w:t>
        <w:br w:type="textWrapping"/>
        <w:t xml:space="preserve">HAVING COUNT(1) &gt; 1</w:t>
        <w:br w:type="textWrapping"/>
        <w:t xml:space="preserve">ORDER BY no_of_countries DESC;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000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  <w:t xml:space="preserve">Q18) Display the country and the city with most no of museums. Output 2 seperate columns to mention the city and country. If there are multiple value, seperate them with comma.</w:t>
        <w:br w:type="textWrapping"/>
        <w:br w:type="textWrapping"/>
        <w:t xml:space="preserve">WITH cte_country AS (</w:t>
        <w:br w:type="textWrapping"/>
        <w:t xml:space="preserve">    SELECT country,</w:t>
        <w:br w:type="textWrapping"/>
        <w:t xml:space="preserve">           COUNT(1) AS country_count,</w:t>
        <w:br w:type="textWrapping"/>
        <w:t xml:space="preserve">           RANK() OVER (ORDER BY COUNT(1) DESC) AS rnk</w:t>
        <w:br w:type="textWrapping"/>
        <w:t xml:space="preserve">    FROM museum</w:t>
        <w:br w:type="textWrapping"/>
        <w:t xml:space="preserve">    GROUP BY country</w:t>
        <w:br w:type="textWrapping"/>
        <w:t xml:space="preserve">),</w:t>
        <w:br w:type="textWrapping"/>
        <w:t xml:space="preserve">cte_city AS (</w:t>
        <w:br w:type="textWrapping"/>
        <w:t xml:space="preserve">    SELECT city,</w:t>
        <w:br w:type="textWrapping"/>
        <w:t xml:space="preserve">           COUNT(1) AS city_count,</w:t>
        <w:br w:type="textWrapping"/>
        <w:t xml:space="preserve">           RANK() OVER (ORDER BY COUNT(1) DESC) AS rnk</w:t>
        <w:br w:type="textWrapping"/>
        <w:t xml:space="preserve">    FROM museum</w:t>
        <w:br w:type="textWrapping"/>
        <w:t xml:space="preserve">    GROUP BY city</w:t>
        <w:br w:type="textWrapping"/>
        <w:t xml:space="preserve">)</w:t>
        <w:br w:type="textWrapping"/>
        <w:t xml:space="preserve">SELECT </w:t>
        <w:br w:type="textWrapping"/>
        <w:t xml:space="preserve">    STRING_AGG(DISTINCT country.country, ', ') AS countries,</w:t>
        <w:br w:type="textWrapping"/>
        <w:t xml:space="preserve">    STRING_AGG(city.city, ', ') AS cities</w:t>
        <w:br w:type="textWrapping"/>
        <w:t xml:space="preserve">FROM cte_country country</w:t>
        <w:br w:type="textWrapping"/>
        <w:t xml:space="preserve">CROSS JOIN cte_city city</w:t>
        <w:br w:type="textWrapping"/>
        <w:t xml:space="preserve">WHERE country.rnk = 1</w:t>
        <w:br w:type="textWrapping"/>
        <w:t xml:space="preserve">  AND city.rnk = 1;</w:t>
        <w:br w:type="textWrapping"/>
        <w:br w:type="textWrapping"/>
        <w:br w:type="textWrapping"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             --WITH SUBQUERY--</w:t>
        <w:br w:type="textWrapping"/>
        <w:t xml:space="preserve">SELECT </w:t>
        <w:br w:type="textWrapping"/>
        <w:t xml:space="preserve">    STRING_AGG(DISTINCT country, ', ') AS countries,</w:t>
        <w:br w:type="textWrapping"/>
        <w:t xml:space="preserve">    STRING_AGG(city, ', ') AS cities</w:t>
        <w:br w:type="textWrapping"/>
        <w:t xml:space="preserve">FROM (</w:t>
        <w:br w:type="textWrapping"/>
        <w:t xml:space="preserve">    SELECT country, </w:t>
        <w:br w:type="textWrapping"/>
        <w:t xml:space="preserve">           COUNT(1) AS country_count,</w:t>
        <w:br w:type="textWrapping"/>
        <w:t xml:space="preserve">           RANK() OVER (ORDER BY COUNT(1) DESC) AS rnk</w:t>
        <w:br w:type="textWrapping"/>
        <w:t xml:space="preserve">    FROM museum</w:t>
        <w:br w:type="textWrapping"/>
        <w:t xml:space="preserve">    GROUP BY country</w:t>
        <w:br w:type="textWrapping"/>
        <w:t xml:space="preserve">) AS country_data</w:t>
        <w:br w:type="textWrapping"/>
        <w:t xml:space="preserve">JOIN (</w:t>
        <w:br w:type="textWrapping"/>
        <w:t xml:space="preserve">    SELECT city,</w:t>
        <w:br w:type="textWrapping"/>
        <w:t xml:space="preserve">           COUNT(1) AS city_count,</w:t>
        <w:br w:type="textWrapping"/>
        <w:t xml:space="preserve">           RANK() OVER (ORDER BY COUNT(1) DESC) AS rnk</w:t>
        <w:br w:type="textWrapping"/>
        <w:t xml:space="preserve">    FROM museum</w:t>
        <w:br w:type="textWrapping"/>
        <w:t xml:space="preserve">    GROUP BY city</w:t>
        <w:br w:type="textWrapping"/>
        <w:t xml:space="preserve">) AS city_data ON country_data.rnk = 1 AND city_data.rnk = 1</w:t>
        <w:br w:type="textWrapping"/>
        <w:t xml:space="preserve">GROUP BY country_data.rnk, city_data.rnk;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8286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  <w:t xml:space="preserve">Q19) Identify the artist and the museum where the most expensive and least expensive painting is placed. Display the artist name, sale_price, painting name, museum name, museum city and canvas label.</w:t>
        <w:br w:type="textWrapping"/>
        <w:t xml:space="preserve">SELECT w.name AS painting,</w:t>
        <w:br w:type="textWrapping"/>
        <w:t xml:space="preserve">       ps.sale_price,</w:t>
        <w:br w:type="textWrapping"/>
        <w:t xml:space="preserve">       a.full_name AS artist,</w:t>
        <w:br w:type="textWrapping"/>
        <w:t xml:space="preserve">       m.name AS museum,</w:t>
        <w:br w:type="textWrapping"/>
        <w:t xml:space="preserve">       m.city,</w:t>
        <w:br w:type="textWrapping"/>
        <w:t xml:space="preserve">       cz.label AS canvas</w:t>
        <w:br w:type="textWrapping"/>
        <w:t xml:space="preserve">FROM work w</w:t>
        <w:br w:type="textWrapping"/>
        <w:t xml:space="preserve">JOIN product_size ps ON ps.work_id = w.work_id</w:t>
        <w:br w:type="textWrapping"/>
        <w:t xml:space="preserve">JOIN museum m ON m.museum_id = w.museum_id</w:t>
        <w:br w:type="textWrapping"/>
        <w:t xml:space="preserve">JOIN artist a ON a.artist_id = w.artist_id</w:t>
        <w:br w:type="textWrapping"/>
        <w:t xml:space="preserve">JOIN canvas_size cz ON cz.size_id = ps.size_id::NUMERIC</w:t>
        <w:br w:type="textWrapping"/>
        <w:t xml:space="preserve">WHERE ps.sale_price = (SELECT MAX(sale_price) FROM product_size) </w:t>
        <w:br w:type="textWrapping"/>
        <w:t xml:space="preserve">   OR ps.sale_price = (SELECT MIN(sale_price) FROM product_size);</w:t>
        <w:br w:type="textWrapping"/>
        <w:br w:type="textWrapping"/>
        <w:tab/>
        <w:tab/>
        <w:tab/>
        <w:tab/>
        <w:tab/>
        <w:t xml:space="preserve">--WITH CTE--</w:t>
        <w:br w:type="textWrapping"/>
        <w:t xml:space="preserve">WITH cte AS (</w:t>
        <w:br w:type="textWrapping"/>
        <w:t xml:space="preserve">    SELECT *,</w:t>
        <w:br w:type="textWrapping"/>
        <w:t xml:space="preserve">           RANK() OVER (ORDER BY sale_price DESC) AS rnk,</w:t>
        <w:br w:type="textWrapping"/>
        <w:t xml:space="preserve">           RANK() OVER (ORDER BY sale_price) AS rnk_asc</w:t>
        <w:br w:type="textWrapping"/>
        <w:t xml:space="preserve">    FROM product_size</w:t>
        <w:br w:type="textWrapping"/>
        <w:t xml:space="preserve">)</w:t>
        <w:br w:type="textWrapping"/>
        <w:t xml:space="preserve">SELECT w.name AS painting,</w:t>
        <w:br w:type="textWrapping"/>
        <w:t xml:space="preserve">       cte.sale_price,</w:t>
        <w:br w:type="textWrapping"/>
        <w:t xml:space="preserve">       a.full_name AS artist,</w:t>
        <w:br w:type="textWrapping"/>
        <w:t xml:space="preserve">       m.name AS museum,</w:t>
        <w:br w:type="textWrapping"/>
        <w:t xml:space="preserve">       m.city,</w:t>
        <w:br w:type="textWrapping"/>
        <w:t xml:space="preserve">       cz.label AS canvas</w:t>
        <w:br w:type="textWrapping"/>
        <w:t xml:space="preserve">FROM cte</w:t>
        <w:br w:type="textWrapping"/>
        <w:t xml:space="preserve">JOIN work w ON w.work_id = cte.work_id</w:t>
        <w:br w:type="textWrapping"/>
        <w:t xml:space="preserve">JOIN museum m ON m.museum_id = w.museum_id</w:t>
        <w:br w:type="textWrapping"/>
        <w:t xml:space="preserve">JOIN artist a ON a.artist_id = w.artist_id</w:t>
        <w:br w:type="textWrapping"/>
        <w:t xml:space="preserve">JOIN canvas_size cz ON cz.size_id = cte.size_id::NUMERIC</w:t>
        <w:br w:type="textWrapping"/>
        <w:t xml:space="preserve">WHERE rnk = 1 OR rnk_asc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477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Q20) Which country has the 5th highest no of paintings?</w:t>
        <w:br w:type="textWrapping"/>
        <w:t xml:space="preserve">WITH cte AS (</w:t>
        <w:br w:type="textWrapping"/>
        <w:t xml:space="preserve">    SELECT m.country,</w:t>
        <w:br w:type="textWrapping"/>
        <w:t xml:space="preserve">           COUNT(1) AS no_of_Paintings,</w:t>
        <w:br w:type="textWrapping"/>
        <w:t xml:space="preserve">           RANK() OVER (ORDER BY COUNT(1) DESC) AS rnk</w:t>
        <w:br w:type="textWrapping"/>
        <w:t xml:space="preserve">    FROM work w</w:t>
        <w:br w:type="textWrapping"/>
        <w:t xml:space="preserve">    JOIN museum m ON m.museum_id = w.museum_id</w:t>
        <w:br w:type="textWrapping"/>
        <w:t xml:space="preserve">    GROUP BY m.country</w:t>
        <w:br w:type="textWrapping"/>
        <w:t xml:space="preserve">)</w:t>
        <w:br w:type="textWrapping"/>
        <w:t xml:space="preserve">SELECT country, </w:t>
        <w:br w:type="textWrapping"/>
        <w:t xml:space="preserve">       no_of_Paintings</w:t>
        <w:br w:type="textWrapping"/>
        <w:t xml:space="preserve">FROM cte </w:t>
        <w:br w:type="textWrapping"/>
        <w:t xml:space="preserve">WHERE rnk = 5;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ab/>
        <w:tab/>
        <w:tab/>
        <w:tab/>
        <w:t xml:space="preserve">--WITH SUBQUERY--</w:t>
        <w:br w:type="textWrapping"/>
        <w:t xml:space="preserve">SELECT country,</w:t>
        <w:br w:type="textWrapping"/>
        <w:t xml:space="preserve">       no_of_Paintings</w:t>
        <w:br w:type="textWrapping"/>
        <w:t xml:space="preserve">FROM (</w:t>
        <w:br w:type="textWrapping"/>
        <w:t xml:space="preserve">    SELECT m.country,</w:t>
        <w:br w:type="textWrapping"/>
        <w:t xml:space="preserve">           COUNT(1) AS no_of_Paintings,</w:t>
        <w:br w:type="textWrapping"/>
        <w:t xml:space="preserve">           RANK() OVER (ORDER BY COUNT(1) DESC) AS rnk</w:t>
        <w:br w:type="textWrapping"/>
        <w:t xml:space="preserve">    FROM work w</w:t>
        <w:br w:type="textWrapping"/>
        <w:t xml:space="preserve">    JOIN museum m ON m.museum_id = w.museum_id</w:t>
        <w:br w:type="textWrapping"/>
        <w:t xml:space="preserve">    GROUP BY m.country</w:t>
        <w:br w:type="textWrapping"/>
        <w:t xml:space="preserve">) AS ranked_countries</w:t>
        <w:br w:type="textWrapping"/>
        <w:t xml:space="preserve">WHERE rnk = 5;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8667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Q21) Which are the 3 most popular and 3 least popular painting styles?</w:t>
        <w:br w:type="textWrapping"/>
        <w:t xml:space="preserve">WITH cte AS (</w:t>
        <w:br w:type="textWrapping"/>
        <w:t xml:space="preserve">    SELECT style,</w:t>
        <w:br w:type="textWrapping"/>
        <w:t xml:space="preserve">           COUNT(1) AS cnt,</w:t>
        <w:br w:type="textWrapping"/>
        <w:t xml:space="preserve">           RANK() OVER (ORDER BY COUNT(1) DESC) AS rnk,</w:t>
        <w:br w:type="textWrapping"/>
        <w:t xml:space="preserve">           COUNT(1) OVER () AS no_of_records</w:t>
        <w:br w:type="textWrapping"/>
        <w:t xml:space="preserve">    FROM work</w:t>
        <w:br w:type="textWrapping"/>
        <w:t xml:space="preserve">    WHERE style IS NOT NULL</w:t>
        <w:br w:type="textWrapping"/>
        <w:t xml:space="preserve">    GROUP BY style</w:t>
        <w:br w:type="textWrapping"/>
        <w:t xml:space="preserve">)</w:t>
        <w:br w:type="textWrapping"/>
        <w:t xml:space="preserve">SELECT style,</w:t>
        <w:br w:type="textWrapping"/>
        <w:t xml:space="preserve">       CASE </w:t>
        <w:br w:type="textWrapping"/>
        <w:t xml:space="preserve">           WHEN rnk &lt;= 3 THEN 'Most Popular' </w:t>
        <w:br w:type="textWrapping"/>
        <w:t xml:space="preserve">           ELSE 'Least Popular' </w:t>
        <w:br w:type="textWrapping"/>
        <w:t xml:space="preserve">       END AS remarks </w:t>
        <w:br w:type="textWrapping"/>
        <w:t xml:space="preserve">FROM cte</w:t>
        <w:br w:type="textWrapping"/>
        <w:t xml:space="preserve">WHERE rnk &lt;= 3</w:t>
        <w:br w:type="textWrapping"/>
        <w:t xml:space="preserve">   OR rnk &gt; no_of_records - 3;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  <w:tab/>
        <w:tab/>
        <w:tab/>
        <w:tab/>
        <w:tab/>
        <w:t xml:space="preserve">--WITH SUBQUERY--</w:t>
        <w:br w:type="textWrapping"/>
        <w:t xml:space="preserve">SELECT style,</w:t>
        <w:br w:type="textWrapping"/>
        <w:t xml:space="preserve">       CASE </w:t>
        <w:br w:type="textWrapping"/>
        <w:t xml:space="preserve">           WHEN rnk &lt;= 3 THEN 'Most Popular' </w:t>
        <w:br w:type="textWrapping"/>
        <w:t xml:space="preserve">           ELSE 'Least Popular' </w:t>
        <w:br w:type="textWrapping"/>
        <w:t xml:space="preserve">       END AS remarks </w:t>
        <w:br w:type="textWrapping"/>
        <w:t xml:space="preserve">FROM (</w:t>
        <w:br w:type="textWrapping"/>
        <w:t xml:space="preserve">    SELECT style,</w:t>
        <w:br w:type="textWrapping"/>
        <w:t xml:space="preserve">           COUNT(1) AS cnt,</w:t>
        <w:br w:type="textWrapping"/>
        <w:t xml:space="preserve">           RANK() OVER (ORDER BY COUNT(1) DESC) AS rnk,</w:t>
        <w:br w:type="textWrapping"/>
        <w:t xml:space="preserve">           COUNT(1) OVER () AS no_of_records</w:t>
        <w:br w:type="textWrapping"/>
        <w:t xml:space="preserve">    FROM work</w:t>
        <w:br w:type="textWrapping"/>
        <w:t xml:space="preserve">    WHERE style IS NOT NULL</w:t>
        <w:br w:type="textWrapping"/>
        <w:t xml:space="preserve">    GROUP BY style</w:t>
        <w:br w:type="textWrapping"/>
        <w:t xml:space="preserve">) AS ranked_styles</w:t>
        <w:br w:type="textWrapping"/>
        <w:t xml:space="preserve">WHERE rnk &lt;= 3</w:t>
        <w:br w:type="textWrapping"/>
        <w:t xml:space="preserve">   OR rnk &gt; no_of_records - 3;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23336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t xml:space="preserve">Q22) Which artist has the most no of Portraits paintings outside USA?. Display artist name, no of paintings and the artist nationality.</w:t>
        <w:br w:type="textWrapping"/>
        <w:t xml:space="preserve">WITH artist_paintings AS (</w:t>
        <w:br w:type="textWrapping"/>
        <w:t xml:space="preserve">    SELECT a.full_name,</w:t>
        <w:br w:type="textWrapping"/>
        <w:t xml:space="preserve">           a.nationality,</w:t>
        <w:br w:type="textWrapping"/>
        <w:t xml:space="preserve">           COUNT(1) AS no_of_paintings,</w:t>
        <w:br w:type="textWrapping"/>
        <w:t xml:space="preserve">           RANK() OVER (ORDER BY COUNT(1) DESC) AS rnk</w:t>
        <w:br w:type="textWrapping"/>
        <w:t xml:space="preserve">    FROM work w</w:t>
        <w:br w:type="textWrapping"/>
        <w:t xml:space="preserve">    JOIN artist a ON a.artist_id = w.artist_id</w:t>
        <w:br w:type="textWrapping"/>
        <w:t xml:space="preserve">    JOIN subject s ON s.work_id = w.work_id</w:t>
        <w:br w:type="textWrapping"/>
        <w:t xml:space="preserve">    JOIN museum m ON m.museum_id = w.museum_id</w:t>
        <w:br w:type="textWrapping"/>
        <w:t xml:space="preserve">    WHERE s.subject = 'Portraits'</w:t>
        <w:br w:type="textWrapping"/>
        <w:t xml:space="preserve">      AND m.country != 'USA'</w:t>
        <w:br w:type="textWrapping"/>
        <w:t xml:space="preserve">    GROUP BY a.full_name, a.nationality</w:t>
        <w:br w:type="textWrapping"/>
        <w:t xml:space="preserve">)</w:t>
        <w:br w:type="textWrapping"/>
        <w:t xml:space="preserve">SELECT full_name AS artist_name,</w:t>
        <w:br w:type="textWrapping"/>
        <w:t xml:space="preserve">       nationality,</w:t>
        <w:br w:type="textWrapping"/>
        <w:t xml:space="preserve">       no_of_paintings</w:t>
        <w:br w:type="textWrapping"/>
        <w:t xml:space="preserve">FROM artist_paintings</w:t>
        <w:br w:type="textWrapping"/>
        <w:t xml:space="preserve">WHERE rnk = 1;</w:t>
        <w:br w:type="textWrapping"/>
        <w:br w:type="textWrapping"/>
        <w:tab/>
        <w:tab/>
        <w:tab/>
        <w:tab/>
        <w:tab/>
        <w:t xml:space="preserve">--WITH SUBQUERY--</w:t>
        <w:br w:type="textWrapping"/>
        <w:t xml:space="preserve">SELECT full_name AS artist_name,</w:t>
        <w:br w:type="textWrapping"/>
        <w:t xml:space="preserve">       nationality,</w:t>
        <w:br w:type="textWrapping"/>
        <w:t xml:space="preserve">       no_of_paintings</w:t>
        <w:br w:type="textWrapping"/>
        <w:t xml:space="preserve">FROM (</w:t>
        <w:br w:type="textWrapping"/>
        <w:t xml:space="preserve">    SELECT a.full_name,</w:t>
        <w:br w:type="textWrapping"/>
        <w:t xml:space="preserve">           a.nationality,</w:t>
        <w:br w:type="textWrapping"/>
        <w:t xml:space="preserve">           COUNT(1) AS no_of_paintings,</w:t>
        <w:br w:type="textWrapping"/>
        <w:t xml:space="preserve">           RANK() OVER (ORDER BY COUNT(1) DESC) AS rnk</w:t>
        <w:br w:type="textWrapping"/>
        <w:t xml:space="preserve">    FROM work w</w:t>
        <w:br w:type="textWrapping"/>
        <w:t xml:space="preserve">    JOIN artist a ON a.artist_id = w.artist_id</w:t>
        <w:br w:type="textWrapping"/>
        <w:t xml:space="preserve">    JOIN subject s ON s.work_id = w.work_id</w:t>
        <w:br w:type="textWrapping"/>
        <w:t xml:space="preserve">    JOIN museum m ON m.museum_id = w.museum_id</w:t>
        <w:br w:type="textWrapping"/>
        <w:t xml:space="preserve">    WHERE s.subject = 'Portraits'</w:t>
        <w:br w:type="textWrapping"/>
        <w:t xml:space="preserve">      AND m.country != 'USA'</w:t>
        <w:br w:type="textWrapping"/>
        <w:t xml:space="preserve">    GROUP BY a.full_name, a.nationality</w:t>
        <w:br w:type="textWrapping"/>
        <w:t xml:space="preserve">) AS x</w:t>
        <w:br w:type="textWrapping"/>
        <w:t xml:space="preserve">WHERE rnk = 1;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772025" cy="1133475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Famous Paintings SQL Analysis Project</w:t>
      </w:r>
      <w:r w:rsidDel="00000000" w:rsidR="00000000" w:rsidRPr="00000000">
        <w:rPr>
          <w:rtl w:val="0"/>
        </w:rPr>
        <w:t xml:space="preserve"> offered a comprehensive exploration of a dataset that encompasses various aspects of artworks, including their pricing and the museums that house them. Through the use of SQL queries, I was able to analyze intricate relationships among paintings, artists, and museums, uncovering significant patterns in pricing strategies and geographical distribution.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not only provided me with valuable insights into the art market but also allowed me to deepen my analytical capabilities. I gained a better understanding of how different factors influence artwork valuation, including market trends and artist reputation. Furthermore, I recognized the critical importance of data integrity, as accurate and reliable data is essential for drawing meaningful conclusions.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this project served as a significant learning experience, enabling me to bridge the gap between theoretical knowledge and practical application in data analysis. The skills and insights I acquired throughout this project will undoubtedly inform my future endeavors in data science and analytics, equipping me to tackle more complex challenges in the field.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ab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0.png"/><Relationship Id="rId25" Type="http://schemas.openxmlformats.org/officeDocument/2006/relationships/image" Target="media/image7.png"/><Relationship Id="rId28" Type="http://schemas.openxmlformats.org/officeDocument/2006/relationships/image" Target="media/image18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13.png"/><Relationship Id="rId8" Type="http://schemas.openxmlformats.org/officeDocument/2006/relationships/image" Target="media/image1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image" Target="media/image1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qg0YzKPzhg2SdKM6h2YboBwVg==">CgMxLjA4AHIhMU5lVS03TUhPZkhraWFRSXhKMXltSkFhblVhUFhzUjZy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